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AF2A8" w14:textId="60AA39B9" w:rsidR="007953A1" w:rsidRPr="00866E21" w:rsidRDefault="00000000">
      <w:pPr>
        <w:pStyle w:val="Title"/>
        <w:rPr>
          <w:lang w:val="fr-FR"/>
        </w:rPr>
      </w:pPr>
      <w:r>
        <w:t>📄</w:t>
      </w:r>
      <w:r w:rsidRPr="00866E21">
        <w:rPr>
          <w:lang w:val="fr-FR"/>
        </w:rPr>
        <w:t xml:space="preserve"> Cahier des Charges – Projet UpcDona</w:t>
      </w:r>
      <w:r w:rsidR="00BE0E94">
        <w:rPr>
          <w:lang w:val="fr-FR"/>
        </w:rPr>
        <w:t>t</w:t>
      </w:r>
    </w:p>
    <w:p w14:paraId="68FBEB2C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1. Titre du projet</w:t>
      </w:r>
    </w:p>
    <w:p w14:paraId="2379F684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UpcDonat – Plateforme de sensibilisation et de collecte de dons pour les enfants et veuves sans-abri</w:t>
      </w:r>
    </w:p>
    <w:p w14:paraId="18F2DF47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2. Contexte et justification</w:t>
      </w:r>
    </w:p>
    <w:p w14:paraId="386C588C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En République Démocratique du Congo, de nombreux enfants et veuves vivent dans des conditions précaires. Ce projet a été initié pour utiliser le numérique (site web) comme moyen de sensibilisation, de communication et de collecte de dons, à travers une plateforme simple, dynamique et étudiante.</w:t>
      </w:r>
    </w:p>
    <w:p w14:paraId="2F8DBDB7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3. Objectif principal</w:t>
      </w:r>
    </w:p>
    <w:p w14:paraId="6BB3DA90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Développer une plateforme web interactive permettant :</w:t>
      </w:r>
      <w:r w:rsidRPr="00866E21">
        <w:rPr>
          <w:lang w:val="fr-FR"/>
        </w:rPr>
        <w:br/>
        <w:t>- Aux étudiants de l’UPC de s’informer sur les actions humanitaires</w:t>
      </w:r>
      <w:r w:rsidRPr="00866E21">
        <w:rPr>
          <w:lang w:val="fr-FR"/>
        </w:rPr>
        <w:br/>
        <w:t>- De faire des dons en ligne</w:t>
      </w:r>
      <w:r w:rsidRPr="00866E21">
        <w:rPr>
          <w:lang w:val="fr-FR"/>
        </w:rPr>
        <w:br/>
        <w:t>- De s’engager comme bénévoles</w:t>
      </w:r>
    </w:p>
    <w:p w14:paraId="6DD4B248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4. Objectifs spécifiques</w:t>
      </w:r>
    </w:p>
    <w:p w14:paraId="13C86A9F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- Présenter les causes prioritaires (enfants, veuves, éducation)</w:t>
      </w:r>
      <w:r w:rsidRPr="00866E21">
        <w:rPr>
          <w:lang w:val="fr-FR"/>
        </w:rPr>
        <w:br/>
        <w:t>- Faciliter le don en ligne (intégration d’API de paiement à venir)</w:t>
      </w:r>
      <w:r w:rsidRPr="00866E21">
        <w:rPr>
          <w:lang w:val="fr-FR"/>
        </w:rPr>
        <w:br/>
        <w:t>- Mettre en valeur les bénévoles et actions réalisées</w:t>
      </w:r>
      <w:r w:rsidRPr="00866E21">
        <w:rPr>
          <w:lang w:val="fr-FR"/>
        </w:rPr>
        <w:br/>
        <w:t>- Fournir un formulaire de contact et d’abonnement à la newsletter</w:t>
      </w:r>
    </w:p>
    <w:p w14:paraId="0AAF0FFC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5. Public cible</w:t>
      </w:r>
    </w:p>
    <w:p w14:paraId="7904EF31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- Étudiants de l’Université Protestante au Congo</w:t>
      </w:r>
      <w:r w:rsidRPr="00866E21">
        <w:rPr>
          <w:lang w:val="fr-FR"/>
        </w:rPr>
        <w:br/>
        <w:t>- Personnes sensibles aux causes sociales</w:t>
      </w:r>
      <w:r w:rsidRPr="00866E21">
        <w:rPr>
          <w:lang w:val="fr-FR"/>
        </w:rPr>
        <w:br/>
        <w:t>- Donateurs, sponsors, ONG locales</w:t>
      </w:r>
    </w:p>
    <w:p w14:paraId="4D5910ED" w14:textId="77777777" w:rsidR="007953A1" w:rsidRDefault="00000000">
      <w:pPr>
        <w:pStyle w:val="Heading1"/>
      </w:pPr>
      <w:r>
        <w:t>6. Technologies utilisées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953A1" w14:paraId="72E03E18" w14:textId="77777777">
        <w:tc>
          <w:tcPr>
            <w:tcW w:w="4320" w:type="dxa"/>
          </w:tcPr>
          <w:p w14:paraId="6CEB441D" w14:textId="77777777" w:rsidR="007953A1" w:rsidRDefault="00000000">
            <w:r>
              <w:t>Élément</w:t>
            </w:r>
          </w:p>
        </w:tc>
        <w:tc>
          <w:tcPr>
            <w:tcW w:w="4320" w:type="dxa"/>
          </w:tcPr>
          <w:p w14:paraId="18A0FB95" w14:textId="77777777" w:rsidR="007953A1" w:rsidRDefault="00000000">
            <w:r>
              <w:t>Technologie</w:t>
            </w:r>
          </w:p>
        </w:tc>
      </w:tr>
      <w:tr w:rsidR="007953A1" w14:paraId="4ECD78A5" w14:textId="77777777">
        <w:tc>
          <w:tcPr>
            <w:tcW w:w="4320" w:type="dxa"/>
          </w:tcPr>
          <w:p w14:paraId="1FBB1D0D" w14:textId="77777777" w:rsidR="007953A1" w:rsidRDefault="00000000">
            <w:r>
              <w:t>Langages</w:t>
            </w:r>
          </w:p>
        </w:tc>
        <w:tc>
          <w:tcPr>
            <w:tcW w:w="4320" w:type="dxa"/>
          </w:tcPr>
          <w:p w14:paraId="685638C9" w14:textId="77777777" w:rsidR="007953A1" w:rsidRDefault="00000000">
            <w:r>
              <w:t>HTML5, CSS3, JavaScript</w:t>
            </w:r>
          </w:p>
        </w:tc>
      </w:tr>
      <w:tr w:rsidR="007953A1" w14:paraId="13FA0B92" w14:textId="77777777">
        <w:tc>
          <w:tcPr>
            <w:tcW w:w="4320" w:type="dxa"/>
          </w:tcPr>
          <w:p w14:paraId="3B9A34EC" w14:textId="77777777" w:rsidR="007953A1" w:rsidRDefault="00000000">
            <w:r>
              <w:t>Framework / Librairie</w:t>
            </w:r>
          </w:p>
        </w:tc>
        <w:tc>
          <w:tcPr>
            <w:tcW w:w="4320" w:type="dxa"/>
          </w:tcPr>
          <w:p w14:paraId="25ED198D" w14:textId="77777777" w:rsidR="007953A1" w:rsidRDefault="00000000">
            <w:r>
              <w:t>Font Awesome, Google Fonts</w:t>
            </w:r>
          </w:p>
        </w:tc>
      </w:tr>
      <w:tr w:rsidR="007953A1" w14:paraId="4DE93FD2" w14:textId="77777777">
        <w:tc>
          <w:tcPr>
            <w:tcW w:w="4320" w:type="dxa"/>
          </w:tcPr>
          <w:p w14:paraId="7A9A8F3E" w14:textId="77777777" w:rsidR="007953A1" w:rsidRDefault="00000000">
            <w:r>
              <w:t>Hébergement</w:t>
            </w:r>
          </w:p>
        </w:tc>
        <w:tc>
          <w:tcPr>
            <w:tcW w:w="4320" w:type="dxa"/>
          </w:tcPr>
          <w:p w14:paraId="16762800" w14:textId="77777777" w:rsidR="007953A1" w:rsidRDefault="00000000">
            <w:r>
              <w:t>GitHub Pages</w:t>
            </w:r>
          </w:p>
        </w:tc>
      </w:tr>
      <w:tr w:rsidR="007953A1" w:rsidRPr="00BE0E94" w14:paraId="0F0AE0BF" w14:textId="77777777">
        <w:tc>
          <w:tcPr>
            <w:tcW w:w="4320" w:type="dxa"/>
          </w:tcPr>
          <w:p w14:paraId="0842417F" w14:textId="77777777" w:rsidR="007953A1" w:rsidRDefault="00000000">
            <w:r>
              <w:lastRenderedPageBreak/>
              <w:t>Future intégration</w:t>
            </w:r>
          </w:p>
        </w:tc>
        <w:tc>
          <w:tcPr>
            <w:tcW w:w="4320" w:type="dxa"/>
          </w:tcPr>
          <w:p w14:paraId="70D74F52" w14:textId="77777777" w:rsidR="007953A1" w:rsidRPr="00866E21" w:rsidRDefault="00000000">
            <w:pPr>
              <w:rPr>
                <w:lang w:val="fr-FR"/>
              </w:rPr>
            </w:pPr>
            <w:r w:rsidRPr="00866E21">
              <w:rPr>
                <w:lang w:val="fr-FR"/>
              </w:rPr>
              <w:t>API de paiement, base de données avec XAMPP / PHPMyAdmin</w:t>
            </w:r>
          </w:p>
        </w:tc>
      </w:tr>
    </w:tbl>
    <w:p w14:paraId="2F5CBEDA" w14:textId="77777777" w:rsidR="007953A1" w:rsidRDefault="00000000">
      <w:pPr>
        <w:pStyle w:val="Heading1"/>
      </w:pPr>
      <w:r>
        <w:t>7. Structure du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953A1" w14:paraId="0692825D" w14:textId="77777777">
        <w:tc>
          <w:tcPr>
            <w:tcW w:w="4320" w:type="dxa"/>
          </w:tcPr>
          <w:p w14:paraId="14128545" w14:textId="77777777" w:rsidR="007953A1" w:rsidRDefault="00000000">
            <w:r>
              <w:t>Page</w:t>
            </w:r>
          </w:p>
        </w:tc>
        <w:tc>
          <w:tcPr>
            <w:tcW w:w="4320" w:type="dxa"/>
          </w:tcPr>
          <w:p w14:paraId="258F53E7" w14:textId="77777777" w:rsidR="007953A1" w:rsidRDefault="00000000">
            <w:r>
              <w:t>Contenu principal</w:t>
            </w:r>
          </w:p>
        </w:tc>
      </w:tr>
      <w:tr w:rsidR="007953A1" w:rsidRPr="00BE0E94" w14:paraId="12FD288B" w14:textId="77777777">
        <w:tc>
          <w:tcPr>
            <w:tcW w:w="4320" w:type="dxa"/>
          </w:tcPr>
          <w:p w14:paraId="3D9FDB2A" w14:textId="77777777" w:rsidR="007953A1" w:rsidRDefault="00000000">
            <w:r>
              <w:t>index.html</w:t>
            </w:r>
          </w:p>
        </w:tc>
        <w:tc>
          <w:tcPr>
            <w:tcW w:w="4320" w:type="dxa"/>
          </w:tcPr>
          <w:p w14:paraId="38A7A8A2" w14:textId="77777777" w:rsidR="007953A1" w:rsidRPr="00866E21" w:rsidRDefault="00000000">
            <w:pPr>
              <w:rPr>
                <w:lang w:val="fr-FR"/>
              </w:rPr>
            </w:pPr>
            <w:r w:rsidRPr="00866E21">
              <w:rPr>
                <w:lang w:val="fr-FR"/>
              </w:rPr>
              <w:t>Page d’accueil avec appel au don</w:t>
            </w:r>
          </w:p>
        </w:tc>
      </w:tr>
      <w:tr w:rsidR="007953A1" w14:paraId="4C33AEA7" w14:textId="77777777">
        <w:tc>
          <w:tcPr>
            <w:tcW w:w="4320" w:type="dxa"/>
          </w:tcPr>
          <w:p w14:paraId="1509203C" w14:textId="77777777" w:rsidR="007953A1" w:rsidRDefault="00000000">
            <w:r>
              <w:t>nos-actions.html</w:t>
            </w:r>
          </w:p>
        </w:tc>
        <w:tc>
          <w:tcPr>
            <w:tcW w:w="4320" w:type="dxa"/>
          </w:tcPr>
          <w:p w14:paraId="1A265911" w14:textId="77777777" w:rsidR="007953A1" w:rsidRDefault="00000000">
            <w:r>
              <w:t>Présentation des projets réalisés</w:t>
            </w:r>
          </w:p>
        </w:tc>
      </w:tr>
      <w:tr w:rsidR="007953A1" w:rsidRPr="00BE0E94" w14:paraId="71675138" w14:textId="77777777">
        <w:tc>
          <w:tcPr>
            <w:tcW w:w="4320" w:type="dxa"/>
          </w:tcPr>
          <w:p w14:paraId="75C00F76" w14:textId="77777777" w:rsidR="007953A1" w:rsidRDefault="00000000">
            <w:r>
              <w:t>faire-un-don.html</w:t>
            </w:r>
          </w:p>
        </w:tc>
        <w:tc>
          <w:tcPr>
            <w:tcW w:w="4320" w:type="dxa"/>
          </w:tcPr>
          <w:p w14:paraId="641E170E" w14:textId="77777777" w:rsidR="007953A1" w:rsidRPr="00866E21" w:rsidRDefault="00000000">
            <w:pPr>
              <w:rPr>
                <w:lang w:val="fr-FR"/>
              </w:rPr>
            </w:pPr>
            <w:r w:rsidRPr="00866E21">
              <w:rPr>
                <w:lang w:val="fr-FR"/>
              </w:rPr>
              <w:t>Formulaire ou instructions de don</w:t>
            </w:r>
          </w:p>
        </w:tc>
      </w:tr>
      <w:tr w:rsidR="007953A1" w:rsidRPr="00BE0E94" w14:paraId="298D71E5" w14:textId="77777777">
        <w:tc>
          <w:tcPr>
            <w:tcW w:w="4320" w:type="dxa"/>
          </w:tcPr>
          <w:p w14:paraId="23A3C915" w14:textId="77777777" w:rsidR="007953A1" w:rsidRDefault="00000000">
            <w:r>
              <w:t>types-de-don.html</w:t>
            </w:r>
          </w:p>
        </w:tc>
        <w:tc>
          <w:tcPr>
            <w:tcW w:w="4320" w:type="dxa"/>
          </w:tcPr>
          <w:p w14:paraId="5D65E84B" w14:textId="77777777" w:rsidR="007953A1" w:rsidRPr="00866E21" w:rsidRDefault="00000000">
            <w:pPr>
              <w:rPr>
                <w:lang w:val="fr-FR"/>
              </w:rPr>
            </w:pPr>
            <w:r w:rsidRPr="00866E21">
              <w:rPr>
                <w:lang w:val="fr-FR"/>
              </w:rPr>
              <w:t>Types de dons (alimentaire, scolaire...)</w:t>
            </w:r>
          </w:p>
        </w:tc>
      </w:tr>
      <w:tr w:rsidR="007953A1" w14:paraId="3B2DE9ED" w14:textId="77777777">
        <w:tc>
          <w:tcPr>
            <w:tcW w:w="4320" w:type="dxa"/>
          </w:tcPr>
          <w:p w14:paraId="32572034" w14:textId="77777777" w:rsidR="007953A1" w:rsidRDefault="00000000">
            <w:r>
              <w:t>comment-aider.html</w:t>
            </w:r>
          </w:p>
        </w:tc>
        <w:tc>
          <w:tcPr>
            <w:tcW w:w="4320" w:type="dxa"/>
          </w:tcPr>
          <w:p w14:paraId="537B45B4" w14:textId="77777777" w:rsidR="007953A1" w:rsidRDefault="00000000">
            <w:r>
              <w:t>Explication sur l'engagement bénévole</w:t>
            </w:r>
          </w:p>
        </w:tc>
      </w:tr>
      <w:tr w:rsidR="007953A1" w:rsidRPr="00BE0E94" w14:paraId="33A9983D" w14:textId="77777777">
        <w:tc>
          <w:tcPr>
            <w:tcW w:w="4320" w:type="dxa"/>
          </w:tcPr>
          <w:p w14:paraId="6B73F346" w14:textId="77777777" w:rsidR="007953A1" w:rsidRDefault="00000000">
            <w:r>
              <w:t>about.html</w:t>
            </w:r>
          </w:p>
        </w:tc>
        <w:tc>
          <w:tcPr>
            <w:tcW w:w="4320" w:type="dxa"/>
          </w:tcPr>
          <w:p w14:paraId="5A48BDE3" w14:textId="77777777" w:rsidR="007953A1" w:rsidRPr="00866E21" w:rsidRDefault="00000000">
            <w:pPr>
              <w:rPr>
                <w:lang w:val="fr-FR"/>
              </w:rPr>
            </w:pPr>
            <w:r w:rsidRPr="00866E21">
              <w:rPr>
                <w:lang w:val="fr-FR"/>
              </w:rPr>
              <w:t>Histoire du projet, équipe, valeurs</w:t>
            </w:r>
          </w:p>
        </w:tc>
      </w:tr>
      <w:tr w:rsidR="007953A1" w:rsidRPr="00BE0E94" w14:paraId="60DA9DF2" w14:textId="77777777">
        <w:tc>
          <w:tcPr>
            <w:tcW w:w="4320" w:type="dxa"/>
          </w:tcPr>
          <w:p w14:paraId="0C422FC9" w14:textId="77777777" w:rsidR="007953A1" w:rsidRDefault="00000000">
            <w:r>
              <w:t>contact.html</w:t>
            </w:r>
          </w:p>
        </w:tc>
        <w:tc>
          <w:tcPr>
            <w:tcW w:w="4320" w:type="dxa"/>
          </w:tcPr>
          <w:p w14:paraId="622FDA67" w14:textId="77777777" w:rsidR="007953A1" w:rsidRPr="00866E21" w:rsidRDefault="00000000">
            <w:pPr>
              <w:rPr>
                <w:lang w:val="fr-FR"/>
              </w:rPr>
            </w:pPr>
            <w:r w:rsidRPr="00866E21">
              <w:rPr>
                <w:lang w:val="fr-FR"/>
              </w:rPr>
              <w:t>Formulaire de contact, email, WhatsApp</w:t>
            </w:r>
          </w:p>
        </w:tc>
      </w:tr>
      <w:tr w:rsidR="007953A1" w:rsidRPr="00BE0E94" w14:paraId="112841C6" w14:textId="77777777">
        <w:tc>
          <w:tcPr>
            <w:tcW w:w="4320" w:type="dxa"/>
          </w:tcPr>
          <w:p w14:paraId="3DEA48C5" w14:textId="77777777" w:rsidR="007953A1" w:rsidRDefault="00000000">
            <w:r>
              <w:t>devenir-benevole.html</w:t>
            </w:r>
          </w:p>
        </w:tc>
        <w:tc>
          <w:tcPr>
            <w:tcW w:w="4320" w:type="dxa"/>
          </w:tcPr>
          <w:p w14:paraId="5FF69112" w14:textId="77777777" w:rsidR="007953A1" w:rsidRPr="00866E21" w:rsidRDefault="00000000">
            <w:pPr>
              <w:rPr>
                <w:lang w:val="fr-FR"/>
              </w:rPr>
            </w:pPr>
            <w:r w:rsidRPr="00866E21">
              <w:rPr>
                <w:lang w:val="fr-FR"/>
              </w:rPr>
              <w:t>Formulaire d’inscription pour devenir bénévole</w:t>
            </w:r>
          </w:p>
        </w:tc>
      </w:tr>
    </w:tbl>
    <w:p w14:paraId="5070016D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8. Design et ergonomie</w:t>
      </w:r>
    </w:p>
    <w:p w14:paraId="73F38AC9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- Design responsive (mobile, tablette, PC)</w:t>
      </w:r>
      <w:r w:rsidRPr="00866E21">
        <w:rPr>
          <w:lang w:val="fr-FR"/>
        </w:rPr>
        <w:br/>
        <w:t>- Interface simple et claire</w:t>
      </w:r>
      <w:r w:rsidRPr="00866E21">
        <w:rPr>
          <w:lang w:val="fr-FR"/>
        </w:rPr>
        <w:br/>
        <w:t>- Menu de navigation visible</w:t>
      </w:r>
      <w:r w:rsidRPr="00866E21">
        <w:rPr>
          <w:lang w:val="fr-FR"/>
        </w:rPr>
        <w:br/>
        <w:t>- Icônes compréhensibles</w:t>
      </w:r>
      <w:r w:rsidRPr="00866E21">
        <w:rPr>
          <w:lang w:val="fr-FR"/>
        </w:rPr>
        <w:br/>
        <w:t>- Animation légère pour attirer l’attention</w:t>
      </w:r>
    </w:p>
    <w:p w14:paraId="61203934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9. Contraintes</w:t>
      </w:r>
    </w:p>
    <w:p w14:paraId="2C3F6738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- Budget limité → hébergement gratuit sur GitHub Pages</w:t>
      </w:r>
      <w:r w:rsidRPr="00866E21">
        <w:rPr>
          <w:lang w:val="fr-FR"/>
        </w:rPr>
        <w:br/>
        <w:t>- Aucune base de données active au départ</w:t>
      </w:r>
      <w:r w:rsidRPr="00866E21">
        <w:rPr>
          <w:lang w:val="fr-FR"/>
        </w:rPr>
        <w:br/>
        <w:t>- Pas encore de système de paiement fonctionnel</w:t>
      </w:r>
    </w:p>
    <w:p w14:paraId="17679554" w14:textId="77777777" w:rsidR="007953A1" w:rsidRPr="00866E21" w:rsidRDefault="00000000">
      <w:pPr>
        <w:pStyle w:val="Heading1"/>
        <w:rPr>
          <w:lang w:val="fr-FR"/>
        </w:rPr>
      </w:pPr>
      <w:r w:rsidRPr="00866E21">
        <w:rPr>
          <w:lang w:val="fr-FR"/>
        </w:rPr>
        <w:t>10. Ressources nécessaires</w:t>
      </w:r>
    </w:p>
    <w:p w14:paraId="7BD88404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- Un PC avec éditeur de code (VS Code)</w:t>
      </w:r>
      <w:r w:rsidRPr="00866E21">
        <w:rPr>
          <w:lang w:val="fr-FR"/>
        </w:rPr>
        <w:br/>
        <w:t>- Connexion internet</w:t>
      </w:r>
      <w:r w:rsidRPr="00866E21">
        <w:rPr>
          <w:lang w:val="fr-FR"/>
        </w:rPr>
        <w:br/>
        <w:t>- Images libres de droit</w:t>
      </w:r>
      <w:r w:rsidRPr="00866E21">
        <w:rPr>
          <w:lang w:val="fr-FR"/>
        </w:rPr>
        <w:br/>
        <w:t>- Un encadreur ou personne expérimentée (pour futur développement PHP/API)</w:t>
      </w:r>
    </w:p>
    <w:p w14:paraId="3C4D78C0" w14:textId="77777777" w:rsidR="007953A1" w:rsidRDefault="00000000">
      <w:pPr>
        <w:pStyle w:val="Heading1"/>
      </w:pPr>
      <w:r>
        <w:t>11. Planification / Échéancier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53A1" w14:paraId="1F58EBE9" w14:textId="77777777">
        <w:tc>
          <w:tcPr>
            <w:tcW w:w="2880" w:type="dxa"/>
          </w:tcPr>
          <w:p w14:paraId="031E3BCA" w14:textId="77777777" w:rsidR="007953A1" w:rsidRDefault="00000000">
            <w:r>
              <w:t>Étape</w:t>
            </w:r>
          </w:p>
        </w:tc>
        <w:tc>
          <w:tcPr>
            <w:tcW w:w="2880" w:type="dxa"/>
          </w:tcPr>
          <w:p w14:paraId="39E86649" w14:textId="77777777" w:rsidR="007953A1" w:rsidRDefault="00000000">
            <w:r>
              <w:t>Date prévue</w:t>
            </w:r>
          </w:p>
        </w:tc>
        <w:tc>
          <w:tcPr>
            <w:tcW w:w="2880" w:type="dxa"/>
          </w:tcPr>
          <w:p w14:paraId="23A8D750" w14:textId="77777777" w:rsidR="007953A1" w:rsidRDefault="00000000">
            <w:r>
              <w:t>Statut</w:t>
            </w:r>
          </w:p>
        </w:tc>
      </w:tr>
      <w:tr w:rsidR="007953A1" w14:paraId="47626FC5" w14:textId="77777777">
        <w:tc>
          <w:tcPr>
            <w:tcW w:w="2880" w:type="dxa"/>
          </w:tcPr>
          <w:p w14:paraId="315F06F0" w14:textId="77777777" w:rsidR="007953A1" w:rsidRDefault="00000000">
            <w:r>
              <w:t>Rédaction cahier des charges</w:t>
            </w:r>
          </w:p>
        </w:tc>
        <w:tc>
          <w:tcPr>
            <w:tcW w:w="2880" w:type="dxa"/>
          </w:tcPr>
          <w:p w14:paraId="2599EEFE" w14:textId="11972C3A" w:rsidR="007953A1" w:rsidRDefault="00866E21">
            <w:r>
              <w:t>Mai</w:t>
            </w:r>
          </w:p>
        </w:tc>
        <w:tc>
          <w:tcPr>
            <w:tcW w:w="2880" w:type="dxa"/>
          </w:tcPr>
          <w:p w14:paraId="1D725CE5" w14:textId="77777777" w:rsidR="007953A1" w:rsidRDefault="00000000">
            <w:r>
              <w:t>✅ Terminé</w:t>
            </w:r>
          </w:p>
        </w:tc>
      </w:tr>
      <w:tr w:rsidR="007953A1" w14:paraId="265CFEE1" w14:textId="77777777">
        <w:tc>
          <w:tcPr>
            <w:tcW w:w="2880" w:type="dxa"/>
          </w:tcPr>
          <w:p w14:paraId="2666A359" w14:textId="77777777" w:rsidR="007953A1" w:rsidRDefault="00000000">
            <w:r>
              <w:t>Création de la maquette</w:t>
            </w:r>
          </w:p>
        </w:tc>
        <w:tc>
          <w:tcPr>
            <w:tcW w:w="2880" w:type="dxa"/>
          </w:tcPr>
          <w:p w14:paraId="4A954B73" w14:textId="337CAD6E" w:rsidR="007953A1" w:rsidRDefault="00866E21">
            <w:r>
              <w:t>Janvier</w:t>
            </w:r>
          </w:p>
        </w:tc>
        <w:tc>
          <w:tcPr>
            <w:tcW w:w="2880" w:type="dxa"/>
          </w:tcPr>
          <w:p w14:paraId="5C7C4481" w14:textId="77777777" w:rsidR="007953A1" w:rsidRDefault="00000000">
            <w:r>
              <w:t>✅ Terminé</w:t>
            </w:r>
          </w:p>
        </w:tc>
      </w:tr>
      <w:tr w:rsidR="007953A1" w14:paraId="1E1C2265" w14:textId="77777777">
        <w:tc>
          <w:tcPr>
            <w:tcW w:w="2880" w:type="dxa"/>
          </w:tcPr>
          <w:p w14:paraId="58AAB46F" w14:textId="77777777" w:rsidR="007953A1" w:rsidRDefault="00000000">
            <w:r>
              <w:t>Développement HTML/CSS</w:t>
            </w:r>
          </w:p>
        </w:tc>
        <w:tc>
          <w:tcPr>
            <w:tcW w:w="2880" w:type="dxa"/>
          </w:tcPr>
          <w:p w14:paraId="27D8F718" w14:textId="1038DEE4" w:rsidR="007953A1" w:rsidRDefault="00866E21">
            <w:r>
              <w:t>Avril</w:t>
            </w:r>
          </w:p>
        </w:tc>
        <w:tc>
          <w:tcPr>
            <w:tcW w:w="2880" w:type="dxa"/>
          </w:tcPr>
          <w:p w14:paraId="498C155B" w14:textId="77777777" w:rsidR="007953A1" w:rsidRDefault="00000000">
            <w:r>
              <w:t>✅ Fini</w:t>
            </w:r>
          </w:p>
        </w:tc>
      </w:tr>
      <w:tr w:rsidR="007953A1" w14:paraId="52C2BB9C" w14:textId="77777777">
        <w:tc>
          <w:tcPr>
            <w:tcW w:w="2880" w:type="dxa"/>
          </w:tcPr>
          <w:p w14:paraId="38604A78" w14:textId="77777777" w:rsidR="007953A1" w:rsidRDefault="00000000">
            <w:r>
              <w:t>Hébergement sur GitHub</w:t>
            </w:r>
          </w:p>
        </w:tc>
        <w:tc>
          <w:tcPr>
            <w:tcW w:w="2880" w:type="dxa"/>
          </w:tcPr>
          <w:p w14:paraId="6115A5E6" w14:textId="48C134AE" w:rsidR="007953A1" w:rsidRDefault="00866E21">
            <w:r>
              <w:t xml:space="preserve">Juin </w:t>
            </w:r>
          </w:p>
        </w:tc>
        <w:tc>
          <w:tcPr>
            <w:tcW w:w="2880" w:type="dxa"/>
          </w:tcPr>
          <w:p w14:paraId="168A4D43" w14:textId="77777777" w:rsidR="007953A1" w:rsidRDefault="00000000">
            <w:r>
              <w:t>✅ Terminé</w:t>
            </w:r>
          </w:p>
        </w:tc>
      </w:tr>
      <w:tr w:rsidR="007953A1" w14:paraId="0BAF7DF2" w14:textId="77777777">
        <w:tc>
          <w:tcPr>
            <w:tcW w:w="2880" w:type="dxa"/>
          </w:tcPr>
          <w:p w14:paraId="13A43953" w14:textId="77777777" w:rsidR="007953A1" w:rsidRDefault="00000000">
            <w:r>
              <w:lastRenderedPageBreak/>
              <w:t>Préparation API et BDD</w:t>
            </w:r>
          </w:p>
        </w:tc>
        <w:tc>
          <w:tcPr>
            <w:tcW w:w="2880" w:type="dxa"/>
          </w:tcPr>
          <w:p w14:paraId="1E37DCFA" w14:textId="77777777" w:rsidR="007953A1" w:rsidRDefault="00000000">
            <w:r>
              <w:t>Après examens</w:t>
            </w:r>
          </w:p>
        </w:tc>
        <w:tc>
          <w:tcPr>
            <w:tcW w:w="2880" w:type="dxa"/>
          </w:tcPr>
          <w:p w14:paraId="602522A8" w14:textId="77777777" w:rsidR="007953A1" w:rsidRDefault="00000000">
            <w:r>
              <w:t>⏳ À venir</w:t>
            </w:r>
          </w:p>
        </w:tc>
      </w:tr>
      <w:tr w:rsidR="007953A1" w14:paraId="39A288ED" w14:textId="77777777">
        <w:tc>
          <w:tcPr>
            <w:tcW w:w="2880" w:type="dxa"/>
          </w:tcPr>
          <w:p w14:paraId="667F6A81" w14:textId="77777777" w:rsidR="007953A1" w:rsidRDefault="00000000">
            <w:r>
              <w:t>Soutenance finale</w:t>
            </w:r>
          </w:p>
        </w:tc>
        <w:tc>
          <w:tcPr>
            <w:tcW w:w="2880" w:type="dxa"/>
          </w:tcPr>
          <w:p w14:paraId="4125BC8B" w14:textId="77777777" w:rsidR="007953A1" w:rsidRDefault="00000000">
            <w:r>
              <w:t>Juillet 2025</w:t>
            </w:r>
          </w:p>
        </w:tc>
        <w:tc>
          <w:tcPr>
            <w:tcW w:w="2880" w:type="dxa"/>
          </w:tcPr>
          <w:p w14:paraId="5FBEE6A1" w14:textId="77777777" w:rsidR="007953A1" w:rsidRDefault="00000000">
            <w:r>
              <w:t>🔜 À venir</w:t>
            </w:r>
          </w:p>
        </w:tc>
      </w:tr>
    </w:tbl>
    <w:p w14:paraId="2B6BCF28" w14:textId="77777777" w:rsidR="007953A1" w:rsidRDefault="00000000">
      <w:pPr>
        <w:pStyle w:val="Heading1"/>
      </w:pPr>
      <w:r>
        <w:t>12. Conclusion</w:t>
      </w:r>
    </w:p>
    <w:p w14:paraId="61F6E9F3" w14:textId="77777777" w:rsidR="007953A1" w:rsidRPr="00866E21" w:rsidRDefault="00000000">
      <w:pPr>
        <w:rPr>
          <w:lang w:val="fr-FR"/>
        </w:rPr>
      </w:pPr>
      <w:r w:rsidRPr="00866E21">
        <w:rPr>
          <w:lang w:val="fr-FR"/>
        </w:rPr>
        <w:t>Le projet UpcDonat est une initiative étudiante porteuse de valeurs humaines. Il permet à la jeunesse de se mobiliser pour les causes sociales en utilisant les outils numériques modernes.</w:t>
      </w:r>
    </w:p>
    <w:sectPr w:rsidR="007953A1" w:rsidRPr="00866E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377138">
    <w:abstractNumId w:val="8"/>
  </w:num>
  <w:num w:numId="2" w16cid:durableId="820653112">
    <w:abstractNumId w:val="6"/>
  </w:num>
  <w:num w:numId="3" w16cid:durableId="629434377">
    <w:abstractNumId w:val="5"/>
  </w:num>
  <w:num w:numId="4" w16cid:durableId="365645328">
    <w:abstractNumId w:val="4"/>
  </w:num>
  <w:num w:numId="5" w16cid:durableId="657000364">
    <w:abstractNumId w:val="7"/>
  </w:num>
  <w:num w:numId="6" w16cid:durableId="1553925773">
    <w:abstractNumId w:val="3"/>
  </w:num>
  <w:num w:numId="7" w16cid:durableId="1302152213">
    <w:abstractNumId w:val="2"/>
  </w:num>
  <w:num w:numId="8" w16cid:durableId="557475963">
    <w:abstractNumId w:val="1"/>
  </w:num>
  <w:num w:numId="9" w16cid:durableId="5518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3A1"/>
    <w:rsid w:val="00866E21"/>
    <w:rsid w:val="00882ECA"/>
    <w:rsid w:val="00AA1D8D"/>
    <w:rsid w:val="00B47730"/>
    <w:rsid w:val="00BE0E94"/>
    <w:rsid w:val="00CB0664"/>
    <w:rsid w:val="00FC693F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3BF205"/>
  <w14:defaultImageDpi w14:val="300"/>
  <w15:docId w15:val="{CD6C5893-CD5D-41ED-BB64-1E38D9D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2025-06-24T11:22:00Z</dcterms:modified>
  <cp:category/>
</cp:coreProperties>
</file>